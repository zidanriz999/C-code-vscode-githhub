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CPU and Motherboard: The Heart and Brain of the Computer</w:t>
      </w:r>
    </w:p>
    <w:p>
      <w:r>
        <w:t>An Overview of Key Computer Components</w:t>
      </w:r>
    </w:p>
    <w:p>
      <w:pPr>
        <w:pStyle w:val="Heading1"/>
      </w:pPr>
      <w:r>
        <w:t>Understanding the Core Components</w:t>
      </w:r>
    </w:p>
    <w:p>
      <w:r>
        <w:t>This document covers the CPU and Motherboard, two essential computer components.</w:t>
        <w:br/>
        <w:br/>
        <w:t>The CPU is often referred to as the Brain of the computer, while the motherboard acts as the Skeleton and Nervous System.</w:t>
      </w:r>
    </w:p>
    <w:p>
      <w:pPr>
        <w:pStyle w:val="Heading1"/>
      </w:pPr>
      <w:r>
        <w:t>What is a CPU?</w:t>
      </w:r>
    </w:p>
    <w:p>
      <w:r>
        <w:t>The Central Processing Unit (CPU) is the brain of the computer. It processes instructions from programs by performing arithmetic, logical, control, and input/output (I/O) operations.</w:t>
        <w:br/>
        <w:br/>
        <w:t>Key CPU brands include Intel and AMD.</w:t>
      </w:r>
    </w:p>
    <w:p>
      <w:pPr>
        <w:pStyle w:val="Heading1"/>
      </w:pPr>
      <w:r>
        <w:t>Understanding CPU Architecture</w:t>
      </w:r>
    </w:p>
    <w:p>
      <w:r>
        <w:t>CPU architecture is defined by several key features:</w:t>
        <w:br/>
        <w:t>- Cores: Each core can handle tasks independently. Modern CPUs are multi-core (e.g., dual-core, quad-core).</w:t>
        <w:br/>
        <w:t>- Threads: Simulated cores that help with multitasking.</w:t>
        <w:br/>
        <w:t>- Clock Speed: Determines how fast a CPU processes data, measured in GHz.</w:t>
        <w:br/>
        <w:t>- Cache: Temporary storage for frequently used data to be accessed quickly.</w:t>
      </w:r>
    </w:p>
    <w:p>
      <w:pPr>
        <w:pStyle w:val="Heading1"/>
      </w:pPr>
      <w:r>
        <w:t>Examples of Popular CPUs</w:t>
      </w:r>
    </w:p>
    <w:p>
      <w:r>
        <w:t>Here are two popular CPUs on the market:</w:t>
        <w:br/>
        <w:t>- Intel Core i7-13700K: 16 cores, 24 threads, with a clock speed up to 5.4 GHz.</w:t>
        <w:br/>
        <w:t>- AMD Ryzen 9 7900X: 12 cores, 24 threads, with a clock speed up to 5.6 GHz.</w:t>
      </w:r>
    </w:p>
    <w:p>
      <w:pPr>
        <w:pStyle w:val="Heading1"/>
      </w:pPr>
      <w:r>
        <w:t>What is a Motherboard?</w:t>
      </w:r>
    </w:p>
    <w:p>
      <w:r>
        <w:t>The motherboard is the main circuit board of the computer. It acts as a communication hub between the CPU, memory, storage, and peripheral components.</w:t>
        <w:br/>
        <w:br/>
        <w:t>Common motherboard form factors include: ATX, Micro-ATX, and Mini-ITX.</w:t>
      </w:r>
    </w:p>
    <w:p>
      <w:pPr>
        <w:pStyle w:val="Heading1"/>
      </w:pPr>
      <w:r>
        <w:t>Major Components of a Motherboard</w:t>
      </w:r>
    </w:p>
    <w:p>
      <w:r>
        <w:t>Key components of a motherboard include:</w:t>
        <w:br/>
        <w:t>- CPU Socket: Slot for placing the CPU.</w:t>
        <w:br/>
        <w:t>- RAM Slots: Holds system memory (RAM).</w:t>
        <w:br/>
        <w:t>- PCIe Slots: Used for graphics cards and other expansion cards.</w:t>
        <w:br/>
        <w:t>- SATA/M.2 Slots: For connecting storage devices like SSDs and HDDs.</w:t>
      </w:r>
    </w:p>
    <w:p>
      <w:pPr>
        <w:pStyle w:val="Heading1"/>
      </w:pPr>
      <w:r>
        <w:t>Chipset and Motherboard Connectivity</w:t>
      </w:r>
    </w:p>
    <w:p>
      <w:r>
        <w:t>The chipset controls communication between the CPU and peripherals, and is divided into:</w:t>
        <w:br/>
        <w:t>- Northbridge: Connects the CPU to high-speed components like the RAM and graphics card.</w:t>
        <w:br/>
        <w:t>- Southbridge: Connects to slower components like USB ports and audio.</w:t>
      </w:r>
    </w:p>
    <w:p>
      <w:pPr>
        <w:pStyle w:val="Heading1"/>
      </w:pPr>
      <w:r>
        <w:t>Examples of Popular Motherboards</w:t>
      </w:r>
    </w:p>
    <w:p>
      <w:r>
        <w:t>Some popular motherboards include:</w:t>
        <w:br/>
        <w:t>- ASUS ROG Strix Z790-E (Intel): High-end gaming motherboard supporting Intel 13th Gen CPUs, DDR5 RAM, and PCIe 5.0.</w:t>
        <w:br/>
        <w:t>- MSI MAG B650 TOMAHAWK (AMD): Supports Ryzen 7000 series, DDR5 RAM, and PCIe 4.0.</w:t>
      </w:r>
    </w:p>
    <w:p>
      <w:pPr>
        <w:pStyle w:val="Heading1"/>
      </w:pPr>
      <w:r>
        <w:t>CPU and Motherboard Compatibility</w:t>
      </w:r>
    </w:p>
    <w:p>
      <w:r>
        <w:t>Compatibility between the CPU and motherboard is crucial, especially in terms of socket type:</w:t>
        <w:br/>
        <w:t>- Intel: Uses LGA 1700 socket for 12th and 13th Gen CPUs.</w:t>
        <w:br/>
        <w:t>- AMD: Uses AM5 socket for Ryzen 7000 series CPUs.</w:t>
      </w:r>
    </w:p>
    <w:p>
      <w:pPr>
        <w:pStyle w:val="Heading1"/>
      </w:pPr>
      <w:r>
        <w:t>How the CPU Affects Performance</w:t>
      </w:r>
    </w:p>
    <w:p>
      <w:r>
        <w:t>The performance of a computer is significantly affected by the CPU:</w:t>
        <w:br/>
        <w:t>- Cores &amp; Threads: More cores and threads improve multitasking.</w:t>
        <w:br/>
        <w:t>- Clock Speed: Faster speeds result in quicker task execution.</w:t>
        <w:br/>
        <w:t>- Cache: Larger caches provide faster access to frequently used data.</w:t>
      </w:r>
    </w:p>
    <w:p>
      <w:pPr>
        <w:pStyle w:val="Heading1"/>
      </w:pPr>
      <w:r>
        <w:t>How the Motherboard Affects Performance</w:t>
      </w:r>
    </w:p>
    <w:p>
      <w:r>
        <w:t>The motherboard impacts performance by determining what other components can be connected:</w:t>
        <w:br/>
        <w:t>- RAM Speed: The motherboard sets the maximum speed of RAM.</w:t>
        <w:br/>
        <w:t>- Expansion Options: Determines how many and what types of components (e.g., GPUs, additional storage) can be added.</w:t>
        <w:br/>
        <w:t>- Overclocking: Some high-end motherboards allow users to increase the CPU’s clock speed for better performance.</w:t>
      </w:r>
    </w:p>
    <w:p>
      <w:pPr>
        <w:pStyle w:val="Heading1"/>
      </w:pPr>
      <w:r>
        <w:t>Summary: CPU and Motherboard</w:t>
      </w:r>
    </w:p>
    <w:p>
      <w:r>
        <w:t>In summary:</w:t>
        <w:br/>
        <w:t>- The CPU is responsible for executing instructions and processing data, making it the brain of the computer.</w:t>
        <w:br/>
        <w:t>- The motherboard connects all the components together and acts as the communication hub, making it essential for compatibility and future upgrades.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